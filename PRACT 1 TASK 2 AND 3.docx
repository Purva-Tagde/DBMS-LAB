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6551" w14:textId="033607FE" w:rsidR="0084108B" w:rsidRDefault="0084108B" w:rsidP="0084108B">
      <w:r>
        <w:t>Name:=</w:t>
      </w:r>
      <w:r w:rsidR="00BD495C">
        <w:t>Purva Tagde</w:t>
      </w:r>
      <w:r>
        <w:t xml:space="preserve"> </w:t>
      </w:r>
    </w:p>
    <w:p w14:paraId="45CE4E92" w14:textId="4519D0E0" w:rsidR="0084108B" w:rsidRPr="0084108B" w:rsidRDefault="0084108B" w:rsidP="0084108B">
      <w:r>
        <w:t>PRN No:-230705211</w:t>
      </w:r>
      <w:r w:rsidR="00BD495C">
        <w:t>11</w:t>
      </w:r>
      <w:r>
        <w:t xml:space="preserve">      Batch:=B</w:t>
      </w:r>
      <w:r w:rsidR="00BD495C">
        <w:t>1</w:t>
      </w:r>
      <w:r>
        <w:t xml:space="preserve">     Sem =4   Course:=DBMS lab      Task 2 and 3</w:t>
      </w:r>
    </w:p>
    <w:p w14:paraId="11540A2C" w14:textId="1E17B1EE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E93C93C" wp14:editId="741EA0A9">
            <wp:simplePos x="0" y="0"/>
            <wp:positionH relativeFrom="column">
              <wp:posOffset>-812800</wp:posOffset>
            </wp:positionH>
            <wp:positionV relativeFrom="paragraph">
              <wp:posOffset>354965</wp:posOffset>
            </wp:positionV>
            <wp:extent cx="7096760" cy="3150235"/>
            <wp:effectExtent l="0" t="0" r="8890" b="0"/>
            <wp:wrapSquare wrapText="bothSides"/>
            <wp:docPr id="10549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 w:val="0"/>
          <w:bCs w:val="0"/>
          <w:color w:val="000000" w:themeColor="text1"/>
        </w:rPr>
        <w:t>ER diagram</w:t>
      </w:r>
    </w:p>
    <w:p w14:paraId="69A684CA" w14:textId="65558D39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EER Diagram</w:t>
      </w:r>
    </w:p>
    <w:p w14:paraId="4176CD44" w14:textId="7756C4A8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>
        <w:rPr>
          <w:noProof/>
        </w:rPr>
        <w:drawing>
          <wp:inline distT="0" distB="0" distL="0" distR="0" wp14:anchorId="6AEC16DD" wp14:editId="0D95C9CB">
            <wp:extent cx="5486400" cy="2427605"/>
            <wp:effectExtent l="0" t="0" r="0" b="0"/>
            <wp:docPr id="710201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B662" w14:textId="77777777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</w:p>
    <w:p w14:paraId="3D37AEB8" w14:textId="6E99144F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</w:p>
    <w:p w14:paraId="67FC6C87" w14:textId="77777777" w:rsidR="0084108B" w:rsidRPr="0084108B" w:rsidRDefault="0084108B" w:rsidP="0084108B"/>
    <w:p w14:paraId="5849EB08" w14:textId="477060A0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lastRenderedPageBreak/>
        <w:t>ER Relational model</w:t>
      </w:r>
    </w:p>
    <w:p w14:paraId="0D5EFBB4" w14:textId="6E01DB60" w:rsidR="0084108B" w:rsidRP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 w:rsidRPr="0084108B">
        <w:rPr>
          <w:b w:val="0"/>
          <w:bCs w:val="0"/>
          <w:color w:val="000000" w:themeColor="text1"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84108B" w:rsidRPr="0084108B" w14:paraId="27FCC50E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DB4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A65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Type/Relation</w:t>
            </w:r>
          </w:p>
        </w:tc>
      </w:tr>
      <w:tr w:rsidR="0084108B" w:rsidRPr="0084108B" w14:paraId="1EF2724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55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Patient_ID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65F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Primary Key</w:t>
            </w:r>
          </w:p>
        </w:tc>
      </w:tr>
      <w:tr w:rsidR="0084108B" w:rsidRPr="0084108B" w14:paraId="29892CA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DFB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513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7A6FA9E5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1C4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6AD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74C0DA9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B6B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Gender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91E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630ABF5F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5E4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Contact_Information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87E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4598CD6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958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Address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12B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5D74AA25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B69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Medical_History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9E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</w:tbl>
    <w:p w14:paraId="06FEE2E1" w14:textId="77777777" w:rsidR="0084108B" w:rsidRP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 w:rsidRPr="0084108B">
        <w:rPr>
          <w:b w:val="0"/>
          <w:bCs w:val="0"/>
          <w:color w:val="000000" w:themeColor="text1"/>
        </w:rPr>
        <w:t>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84108B" w:rsidRPr="0084108B" w14:paraId="1E9C3936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8A0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586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Type/Relation</w:t>
            </w:r>
          </w:p>
        </w:tc>
      </w:tr>
      <w:tr w:rsidR="0084108B" w:rsidRPr="0084108B" w14:paraId="4521075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A6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Doctor_ID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DCF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Primary Key</w:t>
            </w:r>
          </w:p>
        </w:tc>
      </w:tr>
      <w:tr w:rsidR="0084108B" w:rsidRPr="0084108B" w14:paraId="23D8E76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733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D4C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5351A68E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80C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Specialty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2F6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335EDD2F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7B4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Qualification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A5D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588D742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10C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Contact_Information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0DF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715EA408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124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Work_Schedule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E3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</w:tbl>
    <w:p w14:paraId="56C7A803" w14:textId="5FFB12FD" w:rsidR="0084108B" w:rsidRPr="0084108B" w:rsidRDefault="0084108B" w:rsidP="0084108B">
      <w:pPr>
        <w:pStyle w:val="Heading2"/>
        <w:rPr>
          <w:b w:val="0"/>
          <w:bCs w:val="0"/>
          <w:color w:val="000000" w:themeColor="text1"/>
        </w:rPr>
      </w:pPr>
    </w:p>
    <w:p w14:paraId="44856484" w14:textId="77777777" w:rsidR="0084108B" w:rsidRP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 w:rsidRPr="0084108B">
        <w:rPr>
          <w:b w:val="0"/>
          <w:bCs w:val="0"/>
          <w:color w:val="000000" w:themeColor="text1"/>
        </w:rPr>
        <w:t>Medications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D4CFE6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E53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lastRenderedPageBreak/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FB0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7A5BD3C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63C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Medication_ID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9E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4D949FE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7D6A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87F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68B769E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DE4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Dosage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1BF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1373D834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8BD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Manufacturer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046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AF995CF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A2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Expiry_Date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23A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</w:tbl>
    <w:p w14:paraId="00673CCE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Rooms_and_Beds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6CFEEC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5B1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5A4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2827757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49A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Room_ID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D9A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530779C6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5C7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Room_Type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616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2D699DE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7F5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Bed_Count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015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A453AAC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A5D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Availability_Status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1E0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</w:tbl>
    <w:p w14:paraId="1CBC3F07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Hospital_Department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84108B" w:rsidRPr="0084108B" w14:paraId="345A7A7E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B3B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CBA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5B7324F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0FC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Department_ID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6DF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5EC56FA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3D8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FC9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4904D44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B10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Location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550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6362E474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5C1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Head_of_Department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07E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</w:tbl>
    <w:p w14:paraId="1D2770F9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56805918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C29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lastRenderedPageBreak/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102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116AB0D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DF1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Staff_ID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220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5F7632E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392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CD2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279E0CC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B5E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Role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9E5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4BB7B7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3AE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Contact_Information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BA5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3E6C66CA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5DB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Assigned_Department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04C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(Assigned_Department (FK))</w:t>
            </w:r>
          </w:p>
        </w:tc>
      </w:tr>
    </w:tbl>
    <w:p w14:paraId="5FB03011" w14:textId="77978444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</w:p>
    <w:p w14:paraId="0530F078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38DB2141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DB7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8D6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732C2528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9D3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Equipment_ID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48A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414D0865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699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9BA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0572F4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E36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E90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11335B3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3F3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Maintenance_Schedule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FB4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6B8B9E81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011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Assigned_Department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12E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(Assigned_Department (FK))</w:t>
            </w:r>
          </w:p>
        </w:tc>
      </w:tr>
    </w:tbl>
    <w:p w14:paraId="276C7B9D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Appointments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0766E4A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FC5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lastRenderedPageBreak/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97C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01B3F0F4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C60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Appointment_ID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D14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4FB19871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6C9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018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5FD2D8A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F41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Time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729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678A412C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AD5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Reason_for_Visit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328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1EF377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2BA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Patient_ID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348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(Patient_ID (FK))</w:t>
            </w:r>
          </w:p>
        </w:tc>
      </w:tr>
      <w:tr w:rsidR="0084108B" w:rsidRPr="0084108B" w14:paraId="3E7B213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FBC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Doctor_ID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331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(Doctor_ID (FK))</w:t>
            </w:r>
          </w:p>
        </w:tc>
      </w:tr>
    </w:tbl>
    <w:p w14:paraId="0C8C0680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Lab_Tests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548F60F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048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EF4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507AAAF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CC5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Test_ID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A23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2B2B29B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B76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Test_Type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8C9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09E16D5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0A0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Result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BA1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3A036FC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3EE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D72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3483450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FE8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Patient_ID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67F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(Patient_ID (FK))</w:t>
            </w:r>
          </w:p>
        </w:tc>
      </w:tr>
      <w:tr w:rsidR="0084108B" w:rsidRPr="0084108B" w14:paraId="7AC2FCE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C0C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Doctor_ID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E0A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(Doctor_ID (FK))</w:t>
            </w:r>
          </w:p>
        </w:tc>
      </w:tr>
    </w:tbl>
    <w:p w14:paraId="7EA71390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Medical_Records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990277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773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lastRenderedPageBreak/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702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4266074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BD6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Record_ID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EDD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0F4A01D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152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Date_of_Record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0AE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7D6905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48A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Diagnosis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079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06B6CAA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D9D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Prescribed_Medication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AED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(Prescribed_Medication (FK))</w:t>
            </w:r>
          </w:p>
        </w:tc>
      </w:tr>
      <w:tr w:rsidR="0084108B" w:rsidRPr="0084108B" w14:paraId="7C4A14F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FF0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Patient_ID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153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(Patient_ID (FK))</w:t>
            </w:r>
          </w:p>
        </w:tc>
      </w:tr>
      <w:tr w:rsidR="0084108B" w:rsidRPr="0084108B" w14:paraId="242E9C2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9CC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Doctor_ID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14F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(Doctor_ID (FK))</w:t>
            </w:r>
          </w:p>
        </w:tc>
      </w:tr>
    </w:tbl>
    <w:p w14:paraId="404122A6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</w:p>
    <w:p w14:paraId="7A0AD0D1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</w:p>
    <w:p w14:paraId="40AE1A3D" w14:textId="1DDB1D96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Billing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1F5F72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729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1D2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5AEE84D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42A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Bill_ID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7A6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7DD0A268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653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Total_Amount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1BF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6376739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666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Payment_Status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F8D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2CBF14A6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9B7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Patient_ID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C06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(Patient_ID (FK))</w:t>
            </w:r>
          </w:p>
        </w:tc>
      </w:tr>
      <w:tr w:rsidR="0084108B" w:rsidRPr="0084108B" w14:paraId="23D998B6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E6F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Appointment_ID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6B1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(Appointment_ID (FK))</w:t>
            </w:r>
          </w:p>
        </w:tc>
      </w:tr>
    </w:tbl>
    <w:p w14:paraId="0FB52E32" w14:textId="77777777" w:rsidR="0084108B" w:rsidRDefault="0084108B">
      <w:pPr>
        <w:pStyle w:val="Heading2"/>
      </w:pPr>
    </w:p>
    <w:p w14:paraId="30F3D701" w14:textId="77777777" w:rsidR="0084108B" w:rsidRDefault="0084108B">
      <w:pPr>
        <w:pStyle w:val="Heading2"/>
      </w:pPr>
    </w:p>
    <w:p w14:paraId="36EBDA61" w14:textId="77777777" w:rsidR="0084108B" w:rsidRDefault="0084108B">
      <w:pPr>
        <w:pStyle w:val="Heading2"/>
      </w:pPr>
    </w:p>
    <w:p w14:paraId="17DFCCA6" w14:textId="77777777" w:rsidR="0084108B" w:rsidRDefault="0084108B">
      <w:pPr>
        <w:pStyle w:val="Heading2"/>
      </w:pPr>
      <w:r>
        <w:t>EER  relational model</w:t>
      </w:r>
    </w:p>
    <w:p w14:paraId="38DC52FC" w14:textId="77777777" w:rsidR="0084108B" w:rsidRDefault="0084108B">
      <w:pPr>
        <w:pStyle w:val="Heading2"/>
      </w:pPr>
    </w:p>
    <w:p w14:paraId="63705C96" w14:textId="7FBAB5C5" w:rsidR="00160AFD" w:rsidRDefault="00000000">
      <w:pPr>
        <w:pStyle w:val="Heading2"/>
      </w:pPr>
      <w:r>
        <w:t>Branches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60AFD" w14:paraId="1DAF3248" w14:textId="77777777">
        <w:tc>
          <w:tcPr>
            <w:tcW w:w="4320" w:type="dxa"/>
          </w:tcPr>
          <w:p w14:paraId="689CD7DB" w14:textId="77777777" w:rsidR="00160AFD" w:rsidRDefault="00000000">
            <w:r>
              <w:lastRenderedPageBreak/>
              <w:t>Attribute</w:t>
            </w:r>
          </w:p>
        </w:tc>
        <w:tc>
          <w:tcPr>
            <w:tcW w:w="4320" w:type="dxa"/>
          </w:tcPr>
          <w:p w14:paraId="6411E5F1" w14:textId="77777777" w:rsidR="00160AFD" w:rsidRDefault="00000000">
            <w:r>
              <w:t>Description</w:t>
            </w:r>
          </w:p>
        </w:tc>
      </w:tr>
      <w:tr w:rsidR="00160AFD" w14:paraId="6FEC8051" w14:textId="77777777">
        <w:tc>
          <w:tcPr>
            <w:tcW w:w="4320" w:type="dxa"/>
          </w:tcPr>
          <w:p w14:paraId="6528C4ED" w14:textId="77777777" w:rsidR="00160AFD" w:rsidRDefault="00000000">
            <w:r>
              <w:t>Branch_ID</w:t>
            </w:r>
          </w:p>
        </w:tc>
        <w:tc>
          <w:tcPr>
            <w:tcW w:w="4320" w:type="dxa"/>
          </w:tcPr>
          <w:p w14:paraId="6817B0F4" w14:textId="77777777" w:rsidR="00160AFD" w:rsidRDefault="00000000">
            <w:r>
              <w:t>Primary Key</w:t>
            </w:r>
          </w:p>
        </w:tc>
      </w:tr>
      <w:tr w:rsidR="00160AFD" w14:paraId="05692E46" w14:textId="77777777">
        <w:tc>
          <w:tcPr>
            <w:tcW w:w="4320" w:type="dxa"/>
          </w:tcPr>
          <w:p w14:paraId="5F03910B" w14:textId="77777777" w:rsidR="00160AFD" w:rsidRDefault="00000000">
            <w:r>
              <w:t>Location</w:t>
            </w:r>
          </w:p>
        </w:tc>
        <w:tc>
          <w:tcPr>
            <w:tcW w:w="4320" w:type="dxa"/>
          </w:tcPr>
          <w:p w14:paraId="26E0494F" w14:textId="77777777" w:rsidR="00160AFD" w:rsidRDefault="00000000">
            <w:r>
              <w:t>Location of the branch</w:t>
            </w:r>
          </w:p>
        </w:tc>
      </w:tr>
      <w:tr w:rsidR="00160AFD" w14:paraId="7BE2B3A0" w14:textId="77777777">
        <w:tc>
          <w:tcPr>
            <w:tcW w:w="4320" w:type="dxa"/>
          </w:tcPr>
          <w:p w14:paraId="2F20ED5A" w14:textId="77777777" w:rsidR="00160AFD" w:rsidRDefault="00000000">
            <w:r>
              <w:t>Phone_number</w:t>
            </w:r>
          </w:p>
        </w:tc>
        <w:tc>
          <w:tcPr>
            <w:tcW w:w="4320" w:type="dxa"/>
          </w:tcPr>
          <w:p w14:paraId="1D3E58D5" w14:textId="77777777" w:rsidR="00160AFD" w:rsidRDefault="00000000">
            <w:r>
              <w:t>Contact number of the branch</w:t>
            </w:r>
          </w:p>
        </w:tc>
      </w:tr>
    </w:tbl>
    <w:p w14:paraId="4311EF92" w14:textId="77777777" w:rsidR="00160AFD" w:rsidRDefault="00000000">
      <w:pPr>
        <w:pStyle w:val="Heading2"/>
      </w:pPr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60AFD" w14:paraId="0DB375F8" w14:textId="77777777">
        <w:tc>
          <w:tcPr>
            <w:tcW w:w="4320" w:type="dxa"/>
          </w:tcPr>
          <w:p w14:paraId="222083FD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5474537B" w14:textId="77777777" w:rsidR="00160AFD" w:rsidRDefault="00000000">
            <w:r>
              <w:t>Description</w:t>
            </w:r>
          </w:p>
        </w:tc>
      </w:tr>
      <w:tr w:rsidR="00160AFD" w14:paraId="18E40AA8" w14:textId="77777777">
        <w:tc>
          <w:tcPr>
            <w:tcW w:w="4320" w:type="dxa"/>
          </w:tcPr>
          <w:p w14:paraId="38C16E3B" w14:textId="77777777" w:rsidR="00160AFD" w:rsidRDefault="00000000">
            <w:r>
              <w:t>Employee_ID</w:t>
            </w:r>
          </w:p>
        </w:tc>
        <w:tc>
          <w:tcPr>
            <w:tcW w:w="4320" w:type="dxa"/>
          </w:tcPr>
          <w:p w14:paraId="6FAE9DAE" w14:textId="77777777" w:rsidR="00160AFD" w:rsidRDefault="00000000">
            <w:r>
              <w:t>Primary Key</w:t>
            </w:r>
          </w:p>
        </w:tc>
      </w:tr>
      <w:tr w:rsidR="00160AFD" w14:paraId="3B192D8C" w14:textId="77777777">
        <w:tc>
          <w:tcPr>
            <w:tcW w:w="4320" w:type="dxa"/>
          </w:tcPr>
          <w:p w14:paraId="7F799EFA" w14:textId="77777777" w:rsidR="00160AFD" w:rsidRDefault="00000000">
            <w:r>
              <w:t>Name</w:t>
            </w:r>
          </w:p>
        </w:tc>
        <w:tc>
          <w:tcPr>
            <w:tcW w:w="4320" w:type="dxa"/>
          </w:tcPr>
          <w:p w14:paraId="77D4D5C0" w14:textId="77777777" w:rsidR="00160AFD" w:rsidRDefault="00000000">
            <w:r>
              <w:t>Name of the employee</w:t>
            </w:r>
          </w:p>
        </w:tc>
      </w:tr>
      <w:tr w:rsidR="00160AFD" w14:paraId="3FB79A1A" w14:textId="77777777">
        <w:tc>
          <w:tcPr>
            <w:tcW w:w="4320" w:type="dxa"/>
          </w:tcPr>
          <w:p w14:paraId="4FF52502" w14:textId="77777777" w:rsidR="00160AFD" w:rsidRDefault="00000000">
            <w:r>
              <w:t>Role</w:t>
            </w:r>
          </w:p>
        </w:tc>
        <w:tc>
          <w:tcPr>
            <w:tcW w:w="4320" w:type="dxa"/>
          </w:tcPr>
          <w:p w14:paraId="0A998CB4" w14:textId="77777777" w:rsidR="00160AFD" w:rsidRDefault="00000000">
            <w:r>
              <w:t>Role of the employee</w:t>
            </w:r>
          </w:p>
        </w:tc>
      </w:tr>
      <w:tr w:rsidR="00160AFD" w14:paraId="253A6693" w14:textId="77777777">
        <w:tc>
          <w:tcPr>
            <w:tcW w:w="4320" w:type="dxa"/>
          </w:tcPr>
          <w:p w14:paraId="019FA094" w14:textId="77777777" w:rsidR="00160AFD" w:rsidRDefault="00000000">
            <w:r>
              <w:t>Assigned_branch</w:t>
            </w:r>
          </w:p>
        </w:tc>
        <w:tc>
          <w:tcPr>
            <w:tcW w:w="4320" w:type="dxa"/>
          </w:tcPr>
          <w:p w14:paraId="63E00C07" w14:textId="77777777" w:rsidR="00160AFD" w:rsidRDefault="00000000">
            <w:r>
              <w:t>Foreign Key referencing Branches.Branch_ID</w:t>
            </w:r>
          </w:p>
        </w:tc>
      </w:tr>
    </w:tbl>
    <w:p w14:paraId="4C7DE846" w14:textId="77777777" w:rsidR="00160AFD" w:rsidRDefault="00000000">
      <w:pPr>
        <w:pStyle w:val="Heading2"/>
      </w:pPr>
      <w: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1CEC34F5" w14:textId="77777777">
        <w:tc>
          <w:tcPr>
            <w:tcW w:w="4320" w:type="dxa"/>
          </w:tcPr>
          <w:p w14:paraId="15449B3A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0403B2BA" w14:textId="77777777" w:rsidR="00160AFD" w:rsidRDefault="00000000">
            <w:r>
              <w:t>Description</w:t>
            </w:r>
          </w:p>
        </w:tc>
      </w:tr>
      <w:tr w:rsidR="00160AFD" w14:paraId="732DF6EF" w14:textId="77777777">
        <w:tc>
          <w:tcPr>
            <w:tcW w:w="4320" w:type="dxa"/>
          </w:tcPr>
          <w:p w14:paraId="2CB85500" w14:textId="77777777" w:rsidR="00160AFD" w:rsidRDefault="00000000">
            <w:r>
              <w:t>Employee_ID</w:t>
            </w:r>
          </w:p>
        </w:tc>
        <w:tc>
          <w:tcPr>
            <w:tcW w:w="4320" w:type="dxa"/>
          </w:tcPr>
          <w:p w14:paraId="36A1AB1B" w14:textId="77777777" w:rsidR="00160AFD" w:rsidRDefault="00000000">
            <w:r>
              <w:t>Primary Key, Foreign Key referencing Employees.Employee_ID</w:t>
            </w:r>
          </w:p>
        </w:tc>
      </w:tr>
      <w:tr w:rsidR="00160AFD" w14:paraId="4AFC8D9B" w14:textId="77777777">
        <w:tc>
          <w:tcPr>
            <w:tcW w:w="4320" w:type="dxa"/>
          </w:tcPr>
          <w:p w14:paraId="45671DA5" w14:textId="77777777" w:rsidR="00160AFD" w:rsidRDefault="00000000">
            <w:r>
              <w:t>Department</w:t>
            </w:r>
          </w:p>
        </w:tc>
        <w:tc>
          <w:tcPr>
            <w:tcW w:w="4320" w:type="dxa"/>
          </w:tcPr>
          <w:p w14:paraId="1FE90F4C" w14:textId="77777777" w:rsidR="00160AFD" w:rsidRDefault="00000000">
            <w:r>
              <w:t>Department managed by the manager</w:t>
            </w:r>
          </w:p>
        </w:tc>
      </w:tr>
    </w:tbl>
    <w:p w14:paraId="55D15996" w14:textId="77777777" w:rsidR="00160AFD" w:rsidRDefault="00000000">
      <w:pPr>
        <w:pStyle w:val="Heading2"/>
      </w:pPr>
      <w:r>
        <w:t>Tellers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09576F01" w14:textId="77777777">
        <w:tc>
          <w:tcPr>
            <w:tcW w:w="4320" w:type="dxa"/>
          </w:tcPr>
          <w:p w14:paraId="5B66A702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0C21D790" w14:textId="77777777" w:rsidR="00160AFD" w:rsidRDefault="00000000">
            <w:r>
              <w:t>Description</w:t>
            </w:r>
          </w:p>
        </w:tc>
      </w:tr>
      <w:tr w:rsidR="00160AFD" w14:paraId="48250A99" w14:textId="77777777">
        <w:tc>
          <w:tcPr>
            <w:tcW w:w="4320" w:type="dxa"/>
          </w:tcPr>
          <w:p w14:paraId="7A4A3BF9" w14:textId="77777777" w:rsidR="00160AFD" w:rsidRDefault="00000000">
            <w:r>
              <w:t>Employee_ID</w:t>
            </w:r>
          </w:p>
        </w:tc>
        <w:tc>
          <w:tcPr>
            <w:tcW w:w="4320" w:type="dxa"/>
          </w:tcPr>
          <w:p w14:paraId="0CEBABA8" w14:textId="77777777" w:rsidR="00160AFD" w:rsidRDefault="00000000">
            <w:r>
              <w:t>Primary Key, Foreign Key referencing Employees.Employee_ID</w:t>
            </w:r>
          </w:p>
        </w:tc>
      </w:tr>
    </w:tbl>
    <w:p w14:paraId="50145CC2" w14:textId="77777777" w:rsidR="00160AFD" w:rsidRDefault="00000000">
      <w:pPr>
        <w:pStyle w:val="Heading2"/>
      </w:pPr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60AFD" w14:paraId="1F92B872" w14:textId="77777777">
        <w:tc>
          <w:tcPr>
            <w:tcW w:w="4320" w:type="dxa"/>
          </w:tcPr>
          <w:p w14:paraId="38375BC3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3EC82726" w14:textId="77777777" w:rsidR="00160AFD" w:rsidRDefault="00000000">
            <w:r>
              <w:t>Description</w:t>
            </w:r>
          </w:p>
        </w:tc>
      </w:tr>
      <w:tr w:rsidR="00160AFD" w14:paraId="27E239B1" w14:textId="77777777">
        <w:tc>
          <w:tcPr>
            <w:tcW w:w="4320" w:type="dxa"/>
          </w:tcPr>
          <w:p w14:paraId="5ABAA682" w14:textId="77777777" w:rsidR="00160AFD" w:rsidRDefault="00000000">
            <w:r>
              <w:t>Customer_ID</w:t>
            </w:r>
          </w:p>
        </w:tc>
        <w:tc>
          <w:tcPr>
            <w:tcW w:w="4320" w:type="dxa"/>
          </w:tcPr>
          <w:p w14:paraId="4592B2CD" w14:textId="77777777" w:rsidR="00160AFD" w:rsidRDefault="00000000">
            <w:r>
              <w:t>Primary Key</w:t>
            </w:r>
          </w:p>
        </w:tc>
      </w:tr>
      <w:tr w:rsidR="00160AFD" w14:paraId="5F37F210" w14:textId="77777777">
        <w:tc>
          <w:tcPr>
            <w:tcW w:w="4320" w:type="dxa"/>
          </w:tcPr>
          <w:p w14:paraId="2CCBFF43" w14:textId="77777777" w:rsidR="00160AFD" w:rsidRDefault="00000000">
            <w:r>
              <w:t>Name</w:t>
            </w:r>
          </w:p>
        </w:tc>
        <w:tc>
          <w:tcPr>
            <w:tcW w:w="4320" w:type="dxa"/>
          </w:tcPr>
          <w:p w14:paraId="290C7D84" w14:textId="77777777" w:rsidR="00160AFD" w:rsidRDefault="00000000">
            <w:r>
              <w:t>Name of the customer</w:t>
            </w:r>
          </w:p>
        </w:tc>
      </w:tr>
      <w:tr w:rsidR="00160AFD" w14:paraId="23A5A6A8" w14:textId="77777777">
        <w:tc>
          <w:tcPr>
            <w:tcW w:w="4320" w:type="dxa"/>
          </w:tcPr>
          <w:p w14:paraId="004E4A1A" w14:textId="77777777" w:rsidR="00160AFD" w:rsidRDefault="00000000">
            <w:r>
              <w:t>Address</w:t>
            </w:r>
          </w:p>
        </w:tc>
        <w:tc>
          <w:tcPr>
            <w:tcW w:w="4320" w:type="dxa"/>
          </w:tcPr>
          <w:p w14:paraId="567D6557" w14:textId="77777777" w:rsidR="00160AFD" w:rsidRDefault="00000000">
            <w:r>
              <w:t>Address of the customer</w:t>
            </w:r>
          </w:p>
        </w:tc>
      </w:tr>
      <w:tr w:rsidR="00160AFD" w14:paraId="6C97BE1B" w14:textId="77777777">
        <w:tc>
          <w:tcPr>
            <w:tcW w:w="4320" w:type="dxa"/>
          </w:tcPr>
          <w:p w14:paraId="24F73A0C" w14:textId="77777777" w:rsidR="00160AFD" w:rsidRDefault="00000000">
            <w:r>
              <w:t>Phone</w:t>
            </w:r>
          </w:p>
        </w:tc>
        <w:tc>
          <w:tcPr>
            <w:tcW w:w="4320" w:type="dxa"/>
          </w:tcPr>
          <w:p w14:paraId="3B7AAEFC" w14:textId="77777777" w:rsidR="00160AFD" w:rsidRDefault="00000000">
            <w:r>
              <w:t>Contact number of the customer</w:t>
            </w:r>
          </w:p>
        </w:tc>
      </w:tr>
      <w:tr w:rsidR="00160AFD" w14:paraId="483F7AB0" w14:textId="77777777">
        <w:tc>
          <w:tcPr>
            <w:tcW w:w="4320" w:type="dxa"/>
          </w:tcPr>
          <w:p w14:paraId="1464F35E" w14:textId="77777777" w:rsidR="00160AFD" w:rsidRDefault="00000000">
            <w:r>
              <w:t>Email</w:t>
            </w:r>
          </w:p>
        </w:tc>
        <w:tc>
          <w:tcPr>
            <w:tcW w:w="4320" w:type="dxa"/>
          </w:tcPr>
          <w:p w14:paraId="7FD923CD" w14:textId="77777777" w:rsidR="00160AFD" w:rsidRDefault="00000000">
            <w:r>
              <w:t>Email address of the customer</w:t>
            </w:r>
          </w:p>
        </w:tc>
      </w:tr>
    </w:tbl>
    <w:p w14:paraId="46529EA9" w14:textId="77777777" w:rsidR="00160AFD" w:rsidRDefault="00000000">
      <w:pPr>
        <w:pStyle w:val="Heading2"/>
      </w:pPr>
      <w: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7B216195" w14:textId="77777777">
        <w:tc>
          <w:tcPr>
            <w:tcW w:w="4320" w:type="dxa"/>
          </w:tcPr>
          <w:p w14:paraId="6A9D825F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379F7391" w14:textId="77777777" w:rsidR="00160AFD" w:rsidRDefault="00000000">
            <w:r>
              <w:t>Description</w:t>
            </w:r>
          </w:p>
        </w:tc>
      </w:tr>
      <w:tr w:rsidR="00160AFD" w14:paraId="76476578" w14:textId="77777777">
        <w:tc>
          <w:tcPr>
            <w:tcW w:w="4320" w:type="dxa"/>
          </w:tcPr>
          <w:p w14:paraId="4AA97E26" w14:textId="77777777" w:rsidR="00160AFD" w:rsidRDefault="00000000">
            <w:r>
              <w:t>Account_ID</w:t>
            </w:r>
          </w:p>
        </w:tc>
        <w:tc>
          <w:tcPr>
            <w:tcW w:w="4320" w:type="dxa"/>
          </w:tcPr>
          <w:p w14:paraId="63595CBB" w14:textId="77777777" w:rsidR="00160AFD" w:rsidRDefault="00000000">
            <w:r>
              <w:t>Primary Key</w:t>
            </w:r>
          </w:p>
        </w:tc>
      </w:tr>
      <w:tr w:rsidR="00160AFD" w14:paraId="0038BBE4" w14:textId="77777777">
        <w:tc>
          <w:tcPr>
            <w:tcW w:w="4320" w:type="dxa"/>
          </w:tcPr>
          <w:p w14:paraId="2C0CB03F" w14:textId="77777777" w:rsidR="00160AFD" w:rsidRDefault="00000000">
            <w:r>
              <w:t>Customer_ID</w:t>
            </w:r>
          </w:p>
        </w:tc>
        <w:tc>
          <w:tcPr>
            <w:tcW w:w="4320" w:type="dxa"/>
          </w:tcPr>
          <w:p w14:paraId="7DD219E7" w14:textId="77777777" w:rsidR="00160AFD" w:rsidRDefault="00000000">
            <w:r>
              <w:t>Foreign Key referencing Customers.Customer_ID</w:t>
            </w:r>
          </w:p>
        </w:tc>
      </w:tr>
    </w:tbl>
    <w:p w14:paraId="1B8CCECE" w14:textId="77777777" w:rsidR="00160AFD" w:rsidRDefault="00000000">
      <w:pPr>
        <w:pStyle w:val="Heading2"/>
      </w:pPr>
      <w:r>
        <w:t>Savings_Accounts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03BA595A" w14:textId="77777777">
        <w:tc>
          <w:tcPr>
            <w:tcW w:w="4320" w:type="dxa"/>
          </w:tcPr>
          <w:p w14:paraId="03E6786D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3BA6A951" w14:textId="77777777" w:rsidR="00160AFD" w:rsidRDefault="00000000">
            <w:r>
              <w:t>Description</w:t>
            </w:r>
          </w:p>
        </w:tc>
      </w:tr>
      <w:tr w:rsidR="00160AFD" w14:paraId="2B28FECD" w14:textId="77777777">
        <w:tc>
          <w:tcPr>
            <w:tcW w:w="4320" w:type="dxa"/>
          </w:tcPr>
          <w:p w14:paraId="1F028BC4" w14:textId="77777777" w:rsidR="00160AFD" w:rsidRDefault="00000000">
            <w:r>
              <w:t>Account_ID</w:t>
            </w:r>
          </w:p>
        </w:tc>
        <w:tc>
          <w:tcPr>
            <w:tcW w:w="4320" w:type="dxa"/>
          </w:tcPr>
          <w:p w14:paraId="3FB8AF47" w14:textId="77777777" w:rsidR="00160AFD" w:rsidRDefault="00000000">
            <w:r>
              <w:t>Primary Key, Foreign Key referencing Accounts.Account_ID</w:t>
            </w:r>
          </w:p>
        </w:tc>
      </w:tr>
      <w:tr w:rsidR="00160AFD" w14:paraId="7F8C8E81" w14:textId="77777777">
        <w:tc>
          <w:tcPr>
            <w:tcW w:w="4320" w:type="dxa"/>
          </w:tcPr>
          <w:p w14:paraId="5EC3C74D" w14:textId="77777777" w:rsidR="00160AFD" w:rsidRDefault="00000000">
            <w:r>
              <w:t>Min_Balance</w:t>
            </w:r>
          </w:p>
        </w:tc>
        <w:tc>
          <w:tcPr>
            <w:tcW w:w="4320" w:type="dxa"/>
          </w:tcPr>
          <w:p w14:paraId="17C1C418" w14:textId="77777777" w:rsidR="00160AFD" w:rsidRDefault="00000000">
            <w:r>
              <w:t>Minimum balance required for the account</w:t>
            </w:r>
          </w:p>
        </w:tc>
      </w:tr>
    </w:tbl>
    <w:p w14:paraId="4E43D722" w14:textId="77777777" w:rsidR="00160AFD" w:rsidRDefault="00000000">
      <w:pPr>
        <w:pStyle w:val="Heading2"/>
      </w:pPr>
      <w:r>
        <w:t>Checking_Accounts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79242EE2" w14:textId="77777777">
        <w:tc>
          <w:tcPr>
            <w:tcW w:w="4320" w:type="dxa"/>
          </w:tcPr>
          <w:p w14:paraId="1BA11F53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0F3B832E" w14:textId="77777777" w:rsidR="00160AFD" w:rsidRDefault="00000000">
            <w:r>
              <w:t>Description</w:t>
            </w:r>
          </w:p>
        </w:tc>
      </w:tr>
      <w:tr w:rsidR="00160AFD" w14:paraId="1024268C" w14:textId="77777777">
        <w:tc>
          <w:tcPr>
            <w:tcW w:w="4320" w:type="dxa"/>
          </w:tcPr>
          <w:p w14:paraId="7C2796A0" w14:textId="77777777" w:rsidR="00160AFD" w:rsidRDefault="00000000">
            <w:r>
              <w:lastRenderedPageBreak/>
              <w:t>Account_ID</w:t>
            </w:r>
          </w:p>
        </w:tc>
        <w:tc>
          <w:tcPr>
            <w:tcW w:w="4320" w:type="dxa"/>
          </w:tcPr>
          <w:p w14:paraId="15CA6227" w14:textId="77777777" w:rsidR="00160AFD" w:rsidRDefault="00000000">
            <w:r>
              <w:t>Primary Key, Foreign Key referencing Accounts.Account_ID</w:t>
            </w:r>
          </w:p>
        </w:tc>
      </w:tr>
      <w:tr w:rsidR="00160AFD" w14:paraId="4EDDA241" w14:textId="77777777">
        <w:tc>
          <w:tcPr>
            <w:tcW w:w="4320" w:type="dxa"/>
          </w:tcPr>
          <w:p w14:paraId="55E77B0F" w14:textId="77777777" w:rsidR="00160AFD" w:rsidRDefault="00000000">
            <w:r>
              <w:t>Overdraft_Limit</w:t>
            </w:r>
          </w:p>
        </w:tc>
        <w:tc>
          <w:tcPr>
            <w:tcW w:w="4320" w:type="dxa"/>
          </w:tcPr>
          <w:p w14:paraId="2C68E31D" w14:textId="77777777" w:rsidR="00160AFD" w:rsidRDefault="00000000">
            <w:r>
              <w:t>Overdraft limit for the account</w:t>
            </w:r>
          </w:p>
        </w:tc>
      </w:tr>
    </w:tbl>
    <w:p w14:paraId="27A685D6" w14:textId="77777777" w:rsidR="00160AFD" w:rsidRDefault="00000000">
      <w:pPr>
        <w:pStyle w:val="Heading2"/>
      </w:pPr>
      <w: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18C14A05" w14:textId="77777777">
        <w:tc>
          <w:tcPr>
            <w:tcW w:w="4320" w:type="dxa"/>
          </w:tcPr>
          <w:p w14:paraId="3A691DA3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6DA2C736" w14:textId="77777777" w:rsidR="00160AFD" w:rsidRDefault="00000000">
            <w:r>
              <w:t>Description</w:t>
            </w:r>
          </w:p>
        </w:tc>
      </w:tr>
      <w:tr w:rsidR="00160AFD" w14:paraId="6E928695" w14:textId="77777777">
        <w:tc>
          <w:tcPr>
            <w:tcW w:w="4320" w:type="dxa"/>
          </w:tcPr>
          <w:p w14:paraId="4A416EC4" w14:textId="77777777" w:rsidR="00160AFD" w:rsidRDefault="00000000">
            <w:r>
              <w:t>Transaction_ID</w:t>
            </w:r>
          </w:p>
        </w:tc>
        <w:tc>
          <w:tcPr>
            <w:tcW w:w="4320" w:type="dxa"/>
          </w:tcPr>
          <w:p w14:paraId="4B4343F2" w14:textId="77777777" w:rsidR="00160AFD" w:rsidRDefault="00000000">
            <w:r>
              <w:t>Primary Key</w:t>
            </w:r>
          </w:p>
        </w:tc>
      </w:tr>
      <w:tr w:rsidR="00160AFD" w14:paraId="4245DBA1" w14:textId="77777777">
        <w:tc>
          <w:tcPr>
            <w:tcW w:w="4320" w:type="dxa"/>
          </w:tcPr>
          <w:p w14:paraId="06420302" w14:textId="77777777" w:rsidR="00160AFD" w:rsidRDefault="00000000">
            <w:r>
              <w:t>Account_ID</w:t>
            </w:r>
          </w:p>
        </w:tc>
        <w:tc>
          <w:tcPr>
            <w:tcW w:w="4320" w:type="dxa"/>
          </w:tcPr>
          <w:p w14:paraId="2D7A2763" w14:textId="77777777" w:rsidR="00160AFD" w:rsidRDefault="00000000">
            <w:r>
              <w:t>Foreign Key referencing Accounts.Account_ID</w:t>
            </w:r>
          </w:p>
        </w:tc>
      </w:tr>
      <w:tr w:rsidR="00160AFD" w14:paraId="588CE3DA" w14:textId="77777777">
        <w:tc>
          <w:tcPr>
            <w:tcW w:w="4320" w:type="dxa"/>
          </w:tcPr>
          <w:p w14:paraId="0D078117" w14:textId="77777777" w:rsidR="00160AFD" w:rsidRDefault="00000000">
            <w:r>
              <w:t>Date</w:t>
            </w:r>
          </w:p>
        </w:tc>
        <w:tc>
          <w:tcPr>
            <w:tcW w:w="4320" w:type="dxa"/>
          </w:tcPr>
          <w:p w14:paraId="73EFFB69" w14:textId="77777777" w:rsidR="00160AFD" w:rsidRDefault="00000000">
            <w:r>
              <w:t>Date of the transaction</w:t>
            </w:r>
          </w:p>
        </w:tc>
      </w:tr>
      <w:tr w:rsidR="00160AFD" w14:paraId="739D71F3" w14:textId="77777777">
        <w:tc>
          <w:tcPr>
            <w:tcW w:w="4320" w:type="dxa"/>
          </w:tcPr>
          <w:p w14:paraId="300E1403" w14:textId="77777777" w:rsidR="00160AFD" w:rsidRDefault="00000000">
            <w:r>
              <w:t>Amount</w:t>
            </w:r>
          </w:p>
        </w:tc>
        <w:tc>
          <w:tcPr>
            <w:tcW w:w="4320" w:type="dxa"/>
          </w:tcPr>
          <w:p w14:paraId="27228D8F" w14:textId="77777777" w:rsidR="00160AFD" w:rsidRDefault="00000000">
            <w:r>
              <w:t>Amount involved in the transaction</w:t>
            </w:r>
          </w:p>
        </w:tc>
      </w:tr>
      <w:tr w:rsidR="00160AFD" w14:paraId="36568779" w14:textId="77777777">
        <w:tc>
          <w:tcPr>
            <w:tcW w:w="4320" w:type="dxa"/>
          </w:tcPr>
          <w:p w14:paraId="7A2970A8" w14:textId="77777777" w:rsidR="00160AFD" w:rsidRDefault="00000000">
            <w:r>
              <w:t>Type</w:t>
            </w:r>
          </w:p>
        </w:tc>
        <w:tc>
          <w:tcPr>
            <w:tcW w:w="4320" w:type="dxa"/>
          </w:tcPr>
          <w:p w14:paraId="22D3E720" w14:textId="77777777" w:rsidR="00160AFD" w:rsidRDefault="00000000">
            <w:r>
              <w:t>Type of the transaction</w:t>
            </w:r>
          </w:p>
        </w:tc>
      </w:tr>
    </w:tbl>
    <w:p w14:paraId="3098066C" w14:textId="77777777" w:rsidR="00160AFD" w:rsidRDefault="00000000">
      <w:pPr>
        <w:pStyle w:val="Heading2"/>
      </w:pPr>
      <w:r>
        <w:t>Loans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281B2C93" w14:textId="77777777">
        <w:tc>
          <w:tcPr>
            <w:tcW w:w="4320" w:type="dxa"/>
          </w:tcPr>
          <w:p w14:paraId="533B326D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210A6D98" w14:textId="77777777" w:rsidR="00160AFD" w:rsidRDefault="00000000">
            <w:r>
              <w:t>Description</w:t>
            </w:r>
          </w:p>
        </w:tc>
      </w:tr>
      <w:tr w:rsidR="00160AFD" w14:paraId="20C5B166" w14:textId="77777777">
        <w:tc>
          <w:tcPr>
            <w:tcW w:w="4320" w:type="dxa"/>
          </w:tcPr>
          <w:p w14:paraId="3589BA67" w14:textId="77777777" w:rsidR="00160AFD" w:rsidRDefault="00000000">
            <w:r>
              <w:t>Loan_ID</w:t>
            </w:r>
          </w:p>
        </w:tc>
        <w:tc>
          <w:tcPr>
            <w:tcW w:w="4320" w:type="dxa"/>
          </w:tcPr>
          <w:p w14:paraId="7FC0C154" w14:textId="77777777" w:rsidR="00160AFD" w:rsidRDefault="00000000">
            <w:r>
              <w:t>Primary Key</w:t>
            </w:r>
          </w:p>
        </w:tc>
      </w:tr>
      <w:tr w:rsidR="00160AFD" w14:paraId="48DBC7E8" w14:textId="77777777">
        <w:tc>
          <w:tcPr>
            <w:tcW w:w="4320" w:type="dxa"/>
          </w:tcPr>
          <w:p w14:paraId="5B334F86" w14:textId="77777777" w:rsidR="00160AFD" w:rsidRDefault="00000000">
            <w:r>
              <w:t>Start_Date</w:t>
            </w:r>
          </w:p>
        </w:tc>
        <w:tc>
          <w:tcPr>
            <w:tcW w:w="4320" w:type="dxa"/>
          </w:tcPr>
          <w:p w14:paraId="5A7EADBB" w14:textId="77777777" w:rsidR="00160AFD" w:rsidRDefault="00000000">
            <w:r>
              <w:t>Start date of the loan</w:t>
            </w:r>
          </w:p>
        </w:tc>
      </w:tr>
      <w:tr w:rsidR="00160AFD" w14:paraId="183BD06E" w14:textId="77777777">
        <w:tc>
          <w:tcPr>
            <w:tcW w:w="4320" w:type="dxa"/>
          </w:tcPr>
          <w:p w14:paraId="3290FB7B" w14:textId="77777777" w:rsidR="00160AFD" w:rsidRDefault="00000000">
            <w:r>
              <w:t>End_Date</w:t>
            </w:r>
          </w:p>
        </w:tc>
        <w:tc>
          <w:tcPr>
            <w:tcW w:w="4320" w:type="dxa"/>
          </w:tcPr>
          <w:p w14:paraId="7F0C5C3F" w14:textId="77777777" w:rsidR="00160AFD" w:rsidRDefault="00000000">
            <w:r>
              <w:t>End date of the loan</w:t>
            </w:r>
          </w:p>
        </w:tc>
      </w:tr>
      <w:tr w:rsidR="00160AFD" w14:paraId="11336691" w14:textId="77777777">
        <w:tc>
          <w:tcPr>
            <w:tcW w:w="4320" w:type="dxa"/>
          </w:tcPr>
          <w:p w14:paraId="49B7C308" w14:textId="77777777" w:rsidR="00160AFD" w:rsidRDefault="00000000">
            <w:r>
              <w:t>Interest_Rate</w:t>
            </w:r>
          </w:p>
        </w:tc>
        <w:tc>
          <w:tcPr>
            <w:tcW w:w="4320" w:type="dxa"/>
          </w:tcPr>
          <w:p w14:paraId="29C1F727" w14:textId="77777777" w:rsidR="00160AFD" w:rsidRDefault="00000000">
            <w:r>
              <w:t>Interest rate applied to the loan</w:t>
            </w:r>
          </w:p>
        </w:tc>
      </w:tr>
      <w:tr w:rsidR="00160AFD" w14:paraId="2E5AFB47" w14:textId="77777777">
        <w:tc>
          <w:tcPr>
            <w:tcW w:w="4320" w:type="dxa"/>
          </w:tcPr>
          <w:p w14:paraId="7BF28284" w14:textId="77777777" w:rsidR="00160AFD" w:rsidRDefault="00000000">
            <w:r>
              <w:t>Loan_Amount</w:t>
            </w:r>
          </w:p>
        </w:tc>
        <w:tc>
          <w:tcPr>
            <w:tcW w:w="4320" w:type="dxa"/>
          </w:tcPr>
          <w:p w14:paraId="21860AD9" w14:textId="77777777" w:rsidR="00160AFD" w:rsidRDefault="00000000">
            <w:r>
              <w:t>Amount of the loan</w:t>
            </w:r>
          </w:p>
        </w:tc>
      </w:tr>
      <w:tr w:rsidR="00160AFD" w14:paraId="06C81070" w14:textId="77777777">
        <w:tc>
          <w:tcPr>
            <w:tcW w:w="4320" w:type="dxa"/>
          </w:tcPr>
          <w:p w14:paraId="7366A177" w14:textId="77777777" w:rsidR="00160AFD" w:rsidRDefault="00000000">
            <w:r>
              <w:t>Status</w:t>
            </w:r>
          </w:p>
        </w:tc>
        <w:tc>
          <w:tcPr>
            <w:tcW w:w="4320" w:type="dxa"/>
          </w:tcPr>
          <w:p w14:paraId="434D47CB" w14:textId="77777777" w:rsidR="00160AFD" w:rsidRDefault="00000000">
            <w:r>
              <w:t>Status of the loan (e.g., Active, Closed)</w:t>
            </w:r>
          </w:p>
        </w:tc>
      </w:tr>
      <w:tr w:rsidR="00160AFD" w14:paraId="72141E1F" w14:textId="77777777">
        <w:tc>
          <w:tcPr>
            <w:tcW w:w="4320" w:type="dxa"/>
          </w:tcPr>
          <w:p w14:paraId="442B5C6C" w14:textId="77777777" w:rsidR="00160AFD" w:rsidRDefault="00000000">
            <w:r>
              <w:t>Customer_ID</w:t>
            </w:r>
          </w:p>
        </w:tc>
        <w:tc>
          <w:tcPr>
            <w:tcW w:w="4320" w:type="dxa"/>
          </w:tcPr>
          <w:p w14:paraId="4E857CDE" w14:textId="77777777" w:rsidR="00160AFD" w:rsidRDefault="00000000">
            <w:r>
              <w:t>Foreign Key referencing Customers.Customer_ID</w:t>
            </w:r>
          </w:p>
        </w:tc>
      </w:tr>
    </w:tbl>
    <w:p w14:paraId="08D4846D" w14:textId="77777777" w:rsidR="005E653A" w:rsidRDefault="005E653A"/>
    <w:sectPr w:rsidR="005E6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942390">
    <w:abstractNumId w:val="8"/>
  </w:num>
  <w:num w:numId="2" w16cid:durableId="976228700">
    <w:abstractNumId w:val="6"/>
  </w:num>
  <w:num w:numId="3" w16cid:durableId="1067992975">
    <w:abstractNumId w:val="5"/>
  </w:num>
  <w:num w:numId="4" w16cid:durableId="1742557404">
    <w:abstractNumId w:val="4"/>
  </w:num>
  <w:num w:numId="5" w16cid:durableId="1362626630">
    <w:abstractNumId w:val="7"/>
  </w:num>
  <w:num w:numId="6" w16cid:durableId="372510691">
    <w:abstractNumId w:val="3"/>
  </w:num>
  <w:num w:numId="7" w16cid:durableId="1065297566">
    <w:abstractNumId w:val="2"/>
  </w:num>
  <w:num w:numId="8" w16cid:durableId="842403137">
    <w:abstractNumId w:val="1"/>
  </w:num>
  <w:num w:numId="9" w16cid:durableId="53373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0AFD"/>
    <w:rsid w:val="0023691C"/>
    <w:rsid w:val="0029639D"/>
    <w:rsid w:val="00326F90"/>
    <w:rsid w:val="005E653A"/>
    <w:rsid w:val="0084108B"/>
    <w:rsid w:val="00A902B0"/>
    <w:rsid w:val="00AA1D8D"/>
    <w:rsid w:val="00B47730"/>
    <w:rsid w:val="00BD49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EE3C1"/>
  <w14:defaultImageDpi w14:val="300"/>
  <w15:docId w15:val="{CA497018-557F-45FE-B475-467CF501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Purva Tagde</cp:lastModifiedBy>
  <cp:revision>3</cp:revision>
  <dcterms:created xsi:type="dcterms:W3CDTF">2025-01-04T17:58:00Z</dcterms:created>
  <dcterms:modified xsi:type="dcterms:W3CDTF">2025-05-05T05:59:00Z</dcterms:modified>
  <cp:category/>
</cp:coreProperties>
</file>